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Generic Test Title</w:t>
      </w:r>
    </w:p>
    <w:p>
      <w:r>
        <w:t xml:space="preserve">Generic description for said test </w:t>
      </w:r>
    </w:p>
    <w:p>
      <w:pPr>
        <w:pStyle w:val="Heading1"/>
      </w:pPr>
      <w:r>
        <w:t>1. What is a dog?</w:t>
      </w:r>
    </w:p>
    <w:p>
      <w:pPr>
        <w:pStyle w:val="List"/>
      </w:pPr>
      <w:r>
        <w:t>A. Bell</w:t>
      </w:r>
    </w:p>
    <w:p>
      <w:pPr>
        <w:pStyle w:val="List"/>
      </w:pPr>
      <w:r>
        <w:t>B. Kash</w:t>
      </w:r>
    </w:p>
    <w:p>
      <w:pPr>
        <w:pStyle w:val="List"/>
      </w:pPr>
      <w:r>
        <w:t>C. this one is wrong</w:t>
      </w:r>
    </w:p>
    <w:p>
      <w:pPr>
        <w:pStyle w:val="List"/>
      </w:pPr>
      <w:r>
        <w:t>D. wait this is an answer</w:t>
      </w:r>
    </w:p>
    <w:p>
      <w:pPr>
        <w:pStyle w:val="Heading1"/>
      </w:pPr>
      <w:r>
        <w:t>2. What is bad?</w:t>
      </w:r>
    </w:p>
    <w:p>
      <w:pPr>
        <w:pStyle w:val="List"/>
      </w:pPr>
      <w:r>
        <w:t>A. Windows 11</w:t>
      </w:r>
    </w:p>
    <w:p>
      <w:pPr>
        <w:pStyle w:val="List"/>
      </w:pPr>
      <w:r>
        <w:t>B. Windows 10</w:t>
      </w:r>
    </w:p>
    <w:p>
      <w:pPr>
        <w:pStyle w:val="List"/>
      </w:pPr>
      <w:r>
        <w:t>C. Windows XP</w:t>
      </w:r>
    </w:p>
    <w:p>
      <w:pPr>
        <w:pStyle w:val="List"/>
      </w:pPr>
      <w:r>
        <w:t>D. Windows Vista</w:t>
      </w:r>
    </w:p>
    <w:p>
      <w:pPr>
        <w:pStyle w:val="Heading1"/>
      </w:pPr>
      <w:r>
        <w:t>3. What type of bird is bells?</w:t>
      </w:r>
    </w:p>
    <w:p>
      <w:pPr>
        <w:pStyle w:val="List"/>
      </w:pPr>
      <w:r>
        <w:t>A. Parakeet</w:t>
      </w:r>
    </w:p>
    <w:p>
      <w:pPr>
        <w:pStyle w:val="List"/>
      </w:pPr>
      <w:r>
        <w:t>B. Some yellow bird</w:t>
      </w:r>
    </w:p>
    <w:p>
      <w:pPr>
        <w:pStyle w:val="List"/>
      </w:pPr>
      <w:r>
        <w:t>C. Canary</w:t>
      </w:r>
    </w:p>
    <w:p>
      <w:pPr>
        <w:pStyle w:val="List"/>
      </w:pPr>
      <w:r>
        <w:t>D. bird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Generated with love by Florencio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